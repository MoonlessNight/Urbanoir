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Entrevista a un Empresario del Sector de la Ropa Urbana</w:t>
      </w:r>
    </w:p>
    <w:p>
      <w:r>
        <w:t>Entrevistador: Buenas tardes, gracias por tomarse el tiempo para hablar con nosotros. Para empezar, ¿podría presentarse y contarnos brevemente sobre su empresa?</w:t>
      </w:r>
    </w:p>
    <w:p>
      <w:r>
        <w:t>Empresario: Claro, mi nombre es Daniel Ruiz y soy el fundador de 'UrbanoStreet', una tienda de ropa urbana ubicada en Bogotá. Llevamos más de 5 años vendiendo camisetas, sudaderas, gorras y otros productos con estilo urbano y juvenil.</w:t>
      </w:r>
    </w:p>
    <w:p>
      <w:r>
        <w:t>Entrevistador: ¿Cuáles han sido los principales retos o problemas que ha enfrentado su empresa últimamente?</w:t>
      </w:r>
    </w:p>
    <w:p>
      <w:r>
        <w:t>Empresario: Uno de los mayores problemas es la falta de visibilidad. Mucha gente no conoce nuestra marca porque no tenemos presencia en internet. Además, nos cuesta mucho organizar pedidos y mantener un inventario claro, especialmente cuando hay promociones o nuevos lanzamientos.</w:t>
      </w:r>
    </w:p>
    <w:p>
      <w:r>
        <w:t>Entrevistador: ¿Qué impacto cree que tiene no contar con una página web en su negocio?</w:t>
      </w:r>
    </w:p>
    <w:p>
      <w:r>
        <w:t>Empresario: Bastante. Hoy en día todo el mundo busca en línea antes de comprar. Muchos clientes potenciales ni siquiera saben que existimos. Además, sin una página web, dependemos solo de redes sociales, lo cual limita mucho nuestras ventas. También es difícil mostrar todo el catálogo completo.</w:t>
      </w:r>
    </w:p>
    <w:p>
      <w:r>
        <w:t>Entrevistador: ¿Ha considerado crear una página web? ¿Qué funciones cree que le serían útiles?</w:t>
      </w:r>
    </w:p>
    <w:p>
      <w:r>
        <w:t>Empresario: Sí, lo he considerado, pero no he tenido el tiempo ni el conocimiento para hacerlo. Me gustaría que tuviera funciones como:</w:t>
        <w:br/>
        <w:t>- Catálogo en línea,</w:t>
        <w:br/>
        <w:t>- Un carrito de compras,</w:t>
        <w:br/>
        <w:t>- Un sistema para recibir pedidos,</w:t>
        <w:br/>
        <w:t>- Formulario de contacto para asesoría personalizada,</w:t>
        <w:br/>
        <w:t>- Y quizás una sección de comentarios o reseñas de clientes.</w:t>
      </w:r>
    </w:p>
    <w:p>
      <w:r>
        <w:t>Entrevistador: Si tuviera una página web con esas funciones, ¿cómo cree que cambiaría la situación actual de su empresa?</w:t>
      </w:r>
    </w:p>
    <w:p>
      <w:r>
        <w:t>Empresario: Nos permitiría llegar a más personas, incluso fuera de Bogotá. También mejoraría la organización interna de pedidos e inventario. Podríamos lanzar promociones más efectivas y dar una imagen más profesional, lo cual atrae confianza en los clientes.</w:t>
      </w:r>
    </w:p>
    <w:p>
      <w:r>
        <w:t>Entrevistador: Para finalizar, ¿estaría dispuesto a participar en un proyecto donde desarrollemos una página web para su empresa como parte de una solución tecnológica?</w:t>
      </w:r>
    </w:p>
    <w:p>
      <w:r>
        <w:t>Empresario: ¡Por supuesto! Me encantaría poder colaborar y ver cómo una solución digital puede ayudar a crecer mi negocio.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